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0FCAE" w14:textId="77777777" w:rsidR="0079163D" w:rsidRDefault="00000000">
      <w:pPr>
        <w:pStyle w:val="Title"/>
      </w:pPr>
      <w:r>
        <w:t>Spring Batch CSV to MySQL Project Documentation</w:t>
      </w:r>
    </w:p>
    <w:p w14:paraId="2E6A8856" w14:textId="77777777" w:rsidR="0079163D" w:rsidRDefault="00000000">
      <w:pPr>
        <w:pStyle w:val="Heading1"/>
      </w:pPr>
      <w:r>
        <w:t>1. Introduction</w:t>
      </w:r>
    </w:p>
    <w:p w14:paraId="47FD1F03" w14:textId="77777777" w:rsidR="0079163D" w:rsidRDefault="00000000">
      <w:r>
        <w:t>This project demonstrates the use of Spring Batch to read large CSV files asynchronously and write the data into a MySQL database ('customersinfo'). The Spring Boot version used is 2.6.7.</w:t>
      </w:r>
    </w:p>
    <w:p w14:paraId="549B92C6" w14:textId="77777777" w:rsidR="0079163D" w:rsidRDefault="00000000">
      <w:pPr>
        <w:pStyle w:val="Heading1"/>
      </w:pPr>
      <w:r>
        <w:t>2. Requirements</w:t>
      </w:r>
    </w:p>
    <w:p w14:paraId="6F5AAA37" w14:textId="77777777" w:rsidR="0079163D" w:rsidRDefault="00000000">
      <w:r>
        <w:t>- Spring Boot 2.6.7</w:t>
      </w:r>
      <w:r>
        <w:br/>
        <w:t>- Spring Batch</w:t>
      </w:r>
      <w:r>
        <w:br/>
        <w:t>- MySQL</w:t>
      </w:r>
      <w:r>
        <w:br/>
        <w:t>- CSV File (customers.csv)</w:t>
      </w:r>
      <w:r>
        <w:br/>
        <w:t>- Java 11+</w:t>
      </w:r>
    </w:p>
    <w:p w14:paraId="0440FC97" w14:textId="77777777" w:rsidR="0079163D" w:rsidRDefault="00000000">
      <w:pPr>
        <w:pStyle w:val="Heading1"/>
      </w:pPr>
      <w:r>
        <w:t>3. Setup Instructions</w:t>
      </w:r>
    </w:p>
    <w:p w14:paraId="4C26E307" w14:textId="77777777" w:rsidR="0079163D" w:rsidRDefault="00000000">
      <w:pPr>
        <w:pStyle w:val="Heading2"/>
      </w:pPr>
      <w:r>
        <w:t>3.1 application.properties</w:t>
      </w:r>
    </w:p>
    <w:p w14:paraId="0AE069E6" w14:textId="77777777" w:rsidR="0079163D" w:rsidRDefault="00000000">
      <w:r>
        <w:t>spring.application.name=springbatch</w:t>
      </w:r>
      <w:r>
        <w:br/>
        <w:t>server.port=8989</w:t>
      </w:r>
      <w:r>
        <w:br/>
        <w:t>spring.datasource.url=jdbc:mysql://localhost:3306/customerinfo</w:t>
      </w:r>
      <w:r>
        <w:br/>
        <w:t>spring.datasource.username=root</w:t>
      </w:r>
      <w:r>
        <w:br/>
        <w:t>spring.datasource.password=root</w:t>
      </w:r>
      <w:r>
        <w:br/>
        <w:t>spring.jpa.hibernate.ddl-auto=update</w:t>
      </w:r>
      <w:r>
        <w:br/>
        <w:t>spring.jpa.show-sql=true</w:t>
      </w:r>
      <w:r>
        <w:br/>
        <w:t>spring.jpa.properties.hibernate.dialect=org.hibernate.dialect.MySQL5Dialect</w:t>
      </w:r>
      <w:r>
        <w:br/>
        <w:t>spring.datasource.driver-class-name=com.mysql.cj.jdbc.Driver</w:t>
      </w:r>
      <w:r>
        <w:br/>
        <w:t>spring.batch.initialize-schema=ALWAYS</w:t>
      </w:r>
      <w:r>
        <w:br/>
        <w:t>#disabled job run at startup</w:t>
      </w:r>
      <w:r>
        <w:br/>
        <w:t>spring.batch.job.enabled=false</w:t>
      </w:r>
    </w:p>
    <w:p w14:paraId="5E4B54AD" w14:textId="77777777" w:rsidR="0079163D" w:rsidRDefault="00000000">
      <w:pPr>
        <w:pStyle w:val="Heading2"/>
      </w:pPr>
      <w:r>
        <w:t>3.2 JobController.java</w:t>
      </w:r>
    </w:p>
    <w:p w14:paraId="0AFC4C90" w14:textId="77777777" w:rsidR="0079163D" w:rsidRDefault="00000000">
      <w:r>
        <w:br/>
        <w:t>@RestController</w:t>
      </w:r>
      <w:r>
        <w:br/>
        <w:t>@RequestMapping("/jobs")</w:t>
      </w:r>
      <w:r>
        <w:br/>
        <w:t>public class JobController {</w:t>
      </w:r>
      <w:r>
        <w:br/>
      </w:r>
      <w:r>
        <w:br/>
        <w:t xml:space="preserve">    @Autowired</w:t>
      </w:r>
      <w:r>
        <w:br/>
      </w:r>
      <w:r>
        <w:lastRenderedPageBreak/>
        <w:t xml:space="preserve">    private JobLauncher jobLauncher;</w:t>
      </w:r>
      <w:r>
        <w:br/>
      </w:r>
      <w:r>
        <w:br/>
        <w:t xml:space="preserve">    @Autowired</w:t>
      </w:r>
      <w:r>
        <w:br/>
        <w:t xml:space="preserve">    private Job job;</w:t>
      </w:r>
      <w:r>
        <w:br/>
      </w:r>
      <w:r>
        <w:br/>
        <w:t xml:space="preserve">    @PostMapping("/importCustomers")</w:t>
      </w:r>
      <w:r>
        <w:br/>
        <w:t xml:space="preserve">    public void importCSVToDbJob() {</w:t>
      </w:r>
      <w:r>
        <w:br/>
        <w:t xml:space="preserve">        JobParameters jobParameters = new JobParametersBuilder()</w:t>
      </w:r>
      <w:r>
        <w:br/>
        <w:t xml:space="preserve">                .addLong("startAt", System.currentTimeMillis()).toJobParameters();</w:t>
      </w:r>
      <w:r>
        <w:br/>
      </w:r>
      <w:r>
        <w:br/>
        <w:t xml:space="preserve">        try {</w:t>
      </w:r>
      <w:r>
        <w:br/>
        <w:t xml:space="preserve">            jobLauncher.run(job, jobParameters);</w:t>
      </w:r>
      <w:r>
        <w:br/>
        <w:t xml:space="preserve">        } catch (Exception e) {</w:t>
      </w:r>
      <w:r>
        <w:br/>
        <w:t xml:space="preserve">            throw new RuntimeException(e);</w:t>
      </w:r>
      <w:r>
        <w:br/>
        <w:t xml:space="preserve">        }</w:t>
      </w:r>
      <w:r>
        <w:br/>
        <w:t xml:space="preserve">    }</w:t>
      </w:r>
      <w:r>
        <w:br/>
        <w:t>}</w:t>
      </w:r>
      <w:r>
        <w:br/>
      </w:r>
    </w:p>
    <w:p w14:paraId="0C11F061" w14:textId="77777777" w:rsidR="0079163D" w:rsidRDefault="00000000">
      <w:pPr>
        <w:pStyle w:val="Heading2"/>
      </w:pPr>
      <w:r>
        <w:t>3.3 SpringBatchConfig.java</w:t>
      </w:r>
    </w:p>
    <w:p w14:paraId="273F7854" w14:textId="77777777" w:rsidR="0079163D" w:rsidRDefault="00000000">
      <w:r>
        <w:br/>
        <w:t>@Configuration</w:t>
      </w:r>
      <w:r>
        <w:br/>
        <w:t>@EnableBatchProcessing</w:t>
      </w:r>
      <w:r>
        <w:br/>
        <w:t>@AllArgsConstructor</w:t>
      </w:r>
      <w:r>
        <w:br/>
        <w:t>public class SpringBatchConfig {</w:t>
      </w:r>
      <w:r>
        <w:br/>
      </w:r>
      <w:r>
        <w:br/>
        <w:t xml:space="preserve">    private JobBuilderFactory jobBuilderFactory;</w:t>
      </w:r>
      <w:r>
        <w:br/>
        <w:t xml:space="preserve">    private StepBuilderFactory stepBuilderFactory;</w:t>
      </w:r>
      <w:r>
        <w:br/>
        <w:t xml:space="preserve">    private CustomerRepository customerRepository;</w:t>
      </w:r>
      <w:r>
        <w:br/>
      </w:r>
      <w:r>
        <w:br/>
        <w:t xml:space="preserve">    @Bean</w:t>
      </w:r>
      <w:r>
        <w:br/>
        <w:t xml:space="preserve">    public FlatFileItemReader&lt;Customer&gt; reader() {</w:t>
      </w:r>
      <w:r>
        <w:br/>
        <w:t xml:space="preserve">        FlatFileItemReader&lt;Customer&gt; itemReader = new FlatFileItemReader&lt;&gt;();</w:t>
      </w:r>
      <w:r>
        <w:br/>
        <w:t xml:space="preserve">        itemReader.setResource(new FileSystemResource("src/main/resources/customers.csv"));</w:t>
      </w:r>
      <w:r>
        <w:br/>
        <w:t xml:space="preserve">        itemReader.setName("csvReader");</w:t>
      </w:r>
      <w:r>
        <w:br/>
        <w:t xml:space="preserve">        itemReader.setLinesToSkip(1);</w:t>
      </w:r>
      <w:r>
        <w:br/>
        <w:t xml:space="preserve">        itemReader.setLineMapper(lineMapper());</w:t>
      </w:r>
      <w:r>
        <w:br/>
        <w:t xml:space="preserve">        return itemReader;</w:t>
      </w:r>
      <w:r>
        <w:br/>
        <w:t xml:space="preserve">    }</w:t>
      </w:r>
      <w:r>
        <w:br/>
      </w:r>
      <w:r>
        <w:br/>
        <w:t xml:space="preserve">    private LineMapper&lt;Customer&gt; lineMapper() {</w:t>
      </w:r>
      <w:r>
        <w:br/>
        <w:t xml:space="preserve">        DefaultLineMapper&lt;Customer&gt; lineMapper = new DefaultLineMapper&lt;&gt;();</w:t>
      </w:r>
      <w:r>
        <w:br/>
      </w:r>
      <w:r>
        <w:lastRenderedPageBreak/>
        <w:t xml:space="preserve">        DelimitedLineTokenizer lineTokenizer = new DelimitedLineTokenizer();</w:t>
      </w:r>
      <w:r>
        <w:br/>
        <w:t xml:space="preserve">        lineTokenizer.setDelimiter(",");</w:t>
      </w:r>
      <w:r>
        <w:br/>
        <w:t xml:space="preserve">        lineTokenizer.setStrict(false);</w:t>
      </w:r>
      <w:r>
        <w:br/>
        <w:t xml:space="preserve">        lineTokenizer.setNames("id", "firstName", "lastName", "email", "gender", "contactNo", "country", "dob");</w:t>
      </w:r>
      <w:r>
        <w:br/>
      </w:r>
      <w:r>
        <w:br/>
        <w:t xml:space="preserve">        BeanWrapperFieldSetMapper&lt;Customer&gt; mapper = new BeanWrapperFieldSetMapper&lt;&gt;();</w:t>
      </w:r>
      <w:r>
        <w:br/>
        <w:t xml:space="preserve">        mapper.setTargetType(Customer.class);</w:t>
      </w:r>
      <w:r>
        <w:br/>
        <w:t xml:space="preserve">        lineMapper.setLineTokenizer(lineTokenizer);</w:t>
      </w:r>
      <w:r>
        <w:br/>
        <w:t xml:space="preserve">        lineMapper.setFieldSetMapper(mapper);</w:t>
      </w:r>
      <w:r>
        <w:br/>
      </w:r>
      <w:r>
        <w:br/>
        <w:t xml:space="preserve">        return lineMapper;</w:t>
      </w:r>
      <w:r>
        <w:br/>
        <w:t xml:space="preserve">    }</w:t>
      </w:r>
      <w:r>
        <w:br/>
      </w:r>
      <w:r>
        <w:br/>
        <w:t xml:space="preserve">    @Bean</w:t>
      </w:r>
      <w:r>
        <w:br/>
        <w:t xml:space="preserve">    public CustomerProcessor processor() {</w:t>
      </w:r>
      <w:r>
        <w:br/>
        <w:t xml:space="preserve">        return new CustomerProcessor();</w:t>
      </w:r>
      <w:r>
        <w:br/>
        <w:t xml:space="preserve">    }</w:t>
      </w:r>
      <w:r>
        <w:br/>
      </w:r>
      <w:r>
        <w:br/>
        <w:t xml:space="preserve">    @Bean</w:t>
      </w:r>
      <w:r>
        <w:br/>
        <w:t xml:space="preserve">    public RepositoryItemWriter&lt;Customer&gt; writer() {</w:t>
      </w:r>
      <w:r>
        <w:br/>
        <w:t xml:space="preserve">        RepositoryItemWriter&lt;Customer&gt; writer = new RepositoryItemWriter&lt;&gt;();</w:t>
      </w:r>
      <w:r>
        <w:br/>
        <w:t xml:space="preserve">        writer.setRepository(customerRepository);</w:t>
      </w:r>
      <w:r>
        <w:br/>
        <w:t xml:space="preserve">        writer.setMethodName("save");</w:t>
      </w:r>
      <w:r>
        <w:br/>
        <w:t xml:space="preserve">        return writer;</w:t>
      </w:r>
      <w:r>
        <w:br/>
        <w:t xml:space="preserve">    }</w:t>
      </w:r>
      <w:r>
        <w:br/>
      </w:r>
      <w:r>
        <w:br/>
        <w:t xml:space="preserve">    @Bean</w:t>
      </w:r>
      <w:r>
        <w:br/>
        <w:t xml:space="preserve">    public Step step1() {</w:t>
      </w:r>
      <w:r>
        <w:br/>
        <w:t xml:space="preserve">        return stepBuilderFactory.get("csv-step").&lt;Customer, Customer&gt;chunk(10)</w:t>
      </w:r>
      <w:r>
        <w:br/>
        <w:t xml:space="preserve">                .reader(reader())</w:t>
      </w:r>
      <w:r>
        <w:br/>
        <w:t xml:space="preserve">                .processor(processor())</w:t>
      </w:r>
      <w:r>
        <w:br/>
        <w:t xml:space="preserve">                .writer(writer())</w:t>
      </w:r>
      <w:r>
        <w:br/>
        <w:t xml:space="preserve">                .taskExecutor(taskExecutor())</w:t>
      </w:r>
      <w:r>
        <w:br/>
        <w:t xml:space="preserve">                .build();</w:t>
      </w:r>
      <w:r>
        <w:br/>
        <w:t xml:space="preserve">    }</w:t>
      </w:r>
      <w:r>
        <w:br/>
      </w:r>
      <w:r>
        <w:br/>
        <w:t xml:space="preserve">    @Bean</w:t>
      </w:r>
      <w:r>
        <w:br/>
        <w:t xml:space="preserve">    public Job runJob() {</w:t>
      </w:r>
      <w:r>
        <w:br/>
        <w:t xml:space="preserve">        return jobBuilderFactory.get("importCustomers")</w:t>
      </w:r>
      <w:r>
        <w:br/>
        <w:t xml:space="preserve">                .flow(step1())</w:t>
      </w:r>
      <w:r>
        <w:br/>
        <w:t xml:space="preserve">                .end()</w:t>
      </w:r>
      <w:r>
        <w:br/>
      </w:r>
      <w:r>
        <w:lastRenderedPageBreak/>
        <w:t xml:space="preserve">                .build();</w:t>
      </w:r>
      <w:r>
        <w:br/>
        <w:t xml:space="preserve">    }</w:t>
      </w:r>
      <w:r>
        <w:br/>
      </w:r>
      <w:r>
        <w:br/>
        <w:t xml:space="preserve">    @Bean</w:t>
      </w:r>
      <w:r>
        <w:br/>
        <w:t xml:space="preserve">    public TaskExecutor taskExecutor() {</w:t>
      </w:r>
      <w:r>
        <w:br/>
        <w:t xml:space="preserve">        SimpleAsyncTaskExecutor asyncTaskExecutor = new SimpleAsyncTaskExecutor();</w:t>
      </w:r>
      <w:r>
        <w:br/>
        <w:t xml:space="preserve">        asyncTaskExecutor.setConcurrencyLimit(10);</w:t>
      </w:r>
      <w:r>
        <w:br/>
        <w:t xml:space="preserve">        return asyncTaskExecutor;</w:t>
      </w:r>
      <w:r>
        <w:br/>
        <w:t xml:space="preserve">    }</w:t>
      </w:r>
      <w:r>
        <w:br/>
        <w:t>}</w:t>
      </w:r>
      <w:r>
        <w:br/>
      </w:r>
    </w:p>
    <w:p w14:paraId="48F8061B" w14:textId="77777777" w:rsidR="0079163D" w:rsidRDefault="00000000">
      <w:pPr>
        <w:pStyle w:val="Heading2"/>
      </w:pPr>
      <w:r>
        <w:t>3.4 CustomerProcessor.java</w:t>
      </w:r>
    </w:p>
    <w:p w14:paraId="6E0F209C" w14:textId="77777777" w:rsidR="0079163D" w:rsidRDefault="00000000">
      <w:r>
        <w:br/>
        <w:t>public class CustomerProcessor implements ItemProcessor&lt;Customer, Customer&gt; {</w:t>
      </w:r>
      <w:r>
        <w:br/>
        <w:t xml:space="preserve">    @Override</w:t>
      </w:r>
      <w:r>
        <w:br/>
        <w:t xml:space="preserve">    public Customer process(Customer customer) throws Exception {</w:t>
      </w:r>
      <w:r>
        <w:br/>
        <w:t xml:space="preserve">        if (customer.getCountry().equals("United States")) {</w:t>
      </w:r>
      <w:r>
        <w:br/>
        <w:t xml:space="preserve">            return customer;</w:t>
      </w:r>
      <w:r>
        <w:br/>
        <w:t xml:space="preserve">        } else {</w:t>
      </w:r>
      <w:r>
        <w:br/>
        <w:t xml:space="preserve">            return null;</w:t>
      </w:r>
      <w:r>
        <w:br/>
        <w:t xml:space="preserve">        }</w:t>
      </w:r>
      <w:r>
        <w:br/>
        <w:t xml:space="preserve">    }</w:t>
      </w:r>
      <w:r>
        <w:br/>
        <w:t>}</w:t>
      </w:r>
      <w:r>
        <w:br/>
      </w:r>
    </w:p>
    <w:p w14:paraId="5562E29A" w14:textId="77777777" w:rsidR="0079163D" w:rsidRDefault="00000000">
      <w:pPr>
        <w:pStyle w:val="Heading1"/>
      </w:pPr>
      <w:r>
        <w:t>4. Execution Flow</w:t>
      </w:r>
    </w:p>
    <w:p w14:paraId="4D9C175E" w14:textId="2E8695EB" w:rsidR="0079163D" w:rsidRDefault="00000000">
      <w:r>
        <w:t>1. The controller exposes an endpoint '/jobs/importCustomers' that triggers the batch job.</w:t>
      </w:r>
      <w:r>
        <w:br/>
        <w:t>2. The SpringBatchConfig defines the step to read the CSV file asynchronously, process records, and write them to MySQL.</w:t>
      </w:r>
      <w:r>
        <w:br/>
        <w:t>3. The CSV records are read using FlatFileItemReader and mapped to Customer entities.</w:t>
      </w:r>
      <w:r>
        <w:br/>
        <w:t>4. The CustomerProcessor filters out non-</w:t>
      </w:r>
      <w:r w:rsidR="00CC33C3">
        <w:t>United States</w:t>
      </w:r>
      <w:r>
        <w:t xml:space="preserve"> customers before writing to the database.</w:t>
      </w:r>
      <w:r>
        <w:br/>
        <w:t>5. The RepositoryItemWriter writes valid customers to the MySQL database.</w:t>
      </w:r>
    </w:p>
    <w:p w14:paraId="783960CA" w14:textId="77777777" w:rsidR="0079163D" w:rsidRDefault="00000000">
      <w:pPr>
        <w:pStyle w:val="Heading1"/>
      </w:pPr>
      <w:r>
        <w:t>5. Conclusion</w:t>
      </w:r>
    </w:p>
    <w:p w14:paraId="4C4317F3" w14:textId="77777777" w:rsidR="0079163D" w:rsidRDefault="00000000">
      <w:r>
        <w:t>This project showcases an example of asynchronous batch processing using Spring Batch. It efficiently reads large CSV files and processes them concurrently, filtering and saving valid customer data to the MySQL database.</w:t>
      </w:r>
    </w:p>
    <w:sectPr w:rsidR="007916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371500">
    <w:abstractNumId w:val="8"/>
  </w:num>
  <w:num w:numId="2" w16cid:durableId="1882283061">
    <w:abstractNumId w:val="6"/>
  </w:num>
  <w:num w:numId="3" w16cid:durableId="893811385">
    <w:abstractNumId w:val="5"/>
  </w:num>
  <w:num w:numId="4" w16cid:durableId="2084180424">
    <w:abstractNumId w:val="4"/>
  </w:num>
  <w:num w:numId="5" w16cid:durableId="118304062">
    <w:abstractNumId w:val="7"/>
  </w:num>
  <w:num w:numId="6" w16cid:durableId="578641998">
    <w:abstractNumId w:val="3"/>
  </w:num>
  <w:num w:numId="7" w16cid:durableId="1995909283">
    <w:abstractNumId w:val="2"/>
  </w:num>
  <w:num w:numId="8" w16cid:durableId="2072077038">
    <w:abstractNumId w:val="1"/>
  </w:num>
  <w:num w:numId="9" w16cid:durableId="182990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63D"/>
    <w:rsid w:val="00A23CE7"/>
    <w:rsid w:val="00AA1D8D"/>
    <w:rsid w:val="00B47730"/>
    <w:rsid w:val="00CB0664"/>
    <w:rsid w:val="00CC33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18C84"/>
  <w14:defaultImageDpi w14:val="300"/>
  <w15:docId w15:val="{1CD1DBA6-F7AA-4DAD-9C52-AB040E57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amrutaap99@outlook.com</cp:lastModifiedBy>
  <cp:revision>2</cp:revision>
  <dcterms:created xsi:type="dcterms:W3CDTF">2013-12-23T23:15:00Z</dcterms:created>
  <dcterms:modified xsi:type="dcterms:W3CDTF">2024-10-18T10:52:00Z</dcterms:modified>
  <cp:category/>
</cp:coreProperties>
</file>